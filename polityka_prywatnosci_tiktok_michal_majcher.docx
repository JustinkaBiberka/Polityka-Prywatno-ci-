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Polityka Prywatności – Michał Majcher</w:t>
      </w:r>
    </w:p>
    <w:p>
      <w:r>
        <w:t>Twoja prywatność jest dla mnie ważna. Niniejsza polityka prywatności wyjaśnia, w jaki sposób zbieram, wykorzystuję i chronię dane użytkowników w związku z moją obecnością na platformie TikTok.</w:t>
      </w:r>
    </w:p>
    <w:p>
      <w:pPr>
        <w:pStyle w:val="Heading2"/>
      </w:pPr>
      <w:r>
        <w:t>1. Administrator danych</w:t>
      </w:r>
    </w:p>
    <w:p>
      <w:r>
        <w:t>Administratorem Twoich danych jest Michał Majcher. Kontakt: majcher.joanna.1@gmail.com</w:t>
      </w:r>
    </w:p>
    <w:p>
      <w:pPr>
        <w:pStyle w:val="Heading2"/>
      </w:pPr>
      <w:r>
        <w:t>2. Jakie dane są zbierane</w:t>
      </w:r>
    </w:p>
    <w:p>
      <w:r>
        <w:t>Nie zbieram danych osobowych bezpośrednio. Wszystkie dane, które przetwarza TikTok (komentarze, polubienia, wiadomości), podlegają ich regulaminowi i polityce prywatności.</w:t>
      </w:r>
    </w:p>
    <w:p>
      <w:pPr>
        <w:pStyle w:val="Heading2"/>
      </w:pPr>
      <w:r>
        <w:t>3. W jakim celu mogą być wykorzystywane dane</w:t>
      </w:r>
    </w:p>
    <w:p>
      <w:r>
        <w:t>Jeśli prowadzę kampanie reklamowe lub współpracuję z firmami, dane mogą być analizowane jedynie statystycznie, w celu poprawy treści i działań marketingowych.</w:t>
      </w:r>
    </w:p>
    <w:p>
      <w:pPr>
        <w:pStyle w:val="Heading2"/>
      </w:pPr>
      <w:r>
        <w:t>4. Udostępnianie danych osobom trzecim</w:t>
      </w:r>
    </w:p>
    <w:p>
      <w:r>
        <w:t>Nie udostępniam żadnych danych osobowych stronom trzecim, chyba że wymagają tego przepisy prawa.</w:t>
      </w:r>
    </w:p>
    <w:p>
      <w:pPr>
        <w:pStyle w:val="Heading2"/>
      </w:pPr>
      <w:r>
        <w:t>5. Jak chronię dane</w:t>
      </w:r>
    </w:p>
    <w:p>
      <w:r>
        <w:t>Nie prowadzę żadnego zewnętrznego systemu zbierania danych, więc nie przechowuję żadnych informacji poza platformą TikTok. Każda komunikacja odbywa się w ramach zabezpieczeń tej aplikacji.</w:t>
      </w:r>
    </w:p>
    <w:p>
      <w:pPr>
        <w:pStyle w:val="Heading2"/>
      </w:pPr>
      <w:r>
        <w:t>6. Prawa użytkownika</w:t>
      </w:r>
    </w:p>
    <w:p>
      <w:r>
        <w:t>Masz prawo do wglądu w swoje dane, ich poprawienia, ograniczenia przetwarzania lub usunięcia – zgodnie z RODO. W przypadku pytań napisz do mnie: majcher.joanna.1@gmail.com</w:t>
      </w:r>
    </w:p>
    <w:p>
      <w:pPr>
        <w:pStyle w:val="Heading2"/>
      </w:pPr>
      <w:r>
        <w:t>7. Zmiany w polityce</w:t>
      </w:r>
    </w:p>
    <w:p>
      <w:r>
        <w:t>Zastrzegam sobie prawo do wprowadzania zmian w niniejszej polityce. Aktualna wersja będzie dostępna w opisie profilu lub formularzu TikToka.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